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AF5B0D">
        <w:tc>
          <w:tcPr>
            <w:tcW w:w="9576" w:type="dxa"/>
          </w:tcPr>
          <w:p w:rsidR="00AF5B0D" w:rsidRDefault="00AF5B0D">
            <w:pPr>
              <w:pStyle w:val="aff9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bookmarkStart w:id="0" w:name="_GoBack" w:displacedByCustomXml="next"/>
    <w:sdt>
      <w:sdtPr>
        <w:alias w:val="Название резюме"/>
        <w:tag w:val="Название резюме"/>
        <w:id w:val="2142538285"/>
        <w:placeholder>
          <w:docPart w:val="2391F1C32FD94608A3AA08970CC9CBF7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Pr="007C72AC" w:rsidRDefault="007C72AC">
          <w:pPr>
            <w:pStyle w:val="a5"/>
            <w:rPr>
              <w:sz w:val="32"/>
            </w:rPr>
          </w:pPr>
          <w:r w:rsidRPr="007C72AC">
            <w:rPr>
              <w:sz w:val="32"/>
            </w:rPr>
            <w:t>Резюме</w:t>
          </w:r>
          <w:r>
            <w:rPr>
              <w:sz w:val="32"/>
            </w:rPr>
            <w:t>.</w:t>
          </w:r>
        </w:p>
        <w:bookmarkEnd w:id="0"/>
        <w:tbl>
          <w:tblPr>
            <w:tblW w:w="5005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9"/>
            <w:gridCol w:w="6195"/>
            <w:gridCol w:w="2924"/>
          </w:tblGrid>
          <w:tr w:rsidR="00696715" w:rsidTr="0015697B">
            <w:trPr>
              <w:trHeight w:val="4226"/>
              <w:jc w:val="center"/>
            </w:trPr>
            <w:tc>
              <w:tcPr>
                <w:tcW w:w="32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5A70ED" w:rsidRDefault="005A70ED">
                <w:pPr>
                  <w:spacing w:after="0" w:line="240" w:lineRule="auto"/>
                </w:pPr>
              </w:p>
              <w:p w:rsidR="005A70ED" w:rsidRPr="005A70ED" w:rsidRDefault="005A70ED" w:rsidP="005A70ED"/>
              <w:p w:rsidR="005A70ED" w:rsidRDefault="005A70ED" w:rsidP="005A70ED"/>
              <w:p w:rsidR="00696715" w:rsidRPr="005A70ED" w:rsidRDefault="00696715" w:rsidP="005A70ED"/>
            </w:tc>
            <w:tc>
              <w:tcPr>
                <w:tcW w:w="619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696715" w:rsidRDefault="00696715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8B4FCC0D2062453CA769B60D186306C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B5282">
                      <w:t>Афанасьева Полина Андреевна</w:t>
                    </w:r>
                  </w:sdtContent>
                </w:sdt>
                <w:r>
                  <w:t xml:space="preserve"> </w:t>
                </w:r>
              </w:p>
              <w:p w:rsidR="00696715" w:rsidRDefault="00696715">
                <w:pPr>
                  <w:pStyle w:val="affa"/>
                  <w:spacing w:line="240" w:lineRule="auto"/>
                </w:pPr>
              </w:p>
              <w:p w:rsidR="0015697B" w:rsidRPr="0015697B" w:rsidRDefault="0015697B" w:rsidP="0015697B">
                <w:pPr>
                  <w:pStyle w:val="ad"/>
                  <w:jc w:val="right"/>
                  <w:rPr>
                    <w:color w:val="628BAD" w:themeColor="accent2" w:themeShade="BF"/>
                  </w:rPr>
                </w:pPr>
                <w:r w:rsidRPr="0015697B">
                  <w:rPr>
                    <w:color w:val="628BAD" w:themeColor="accent2" w:themeShade="BF"/>
                    <w:sz w:val="28"/>
                  </w:rPr>
                  <w:t>Контактная информация:</w:t>
                </w:r>
              </w:p>
              <w:p w:rsidR="00C1409A" w:rsidRPr="004E61CC" w:rsidRDefault="00696715">
                <w:pPr>
                  <w:pStyle w:val="affa"/>
                  <w:spacing w:line="240" w:lineRule="auto"/>
                  <w:rPr>
                    <w:sz w:val="28"/>
                    <w:szCs w:val="28"/>
                  </w:rPr>
                </w:pPr>
                <w:r w:rsidRPr="004E61CC">
                  <w:rPr>
                    <w:color w:val="93B9C2" w:themeColor="background2" w:themeShade="BF"/>
                    <w:sz w:val="28"/>
                    <w:szCs w:val="28"/>
                  </w:rPr>
                  <w:t>Телефон</w:t>
                </w:r>
                <w:r w:rsidRPr="004E61CC">
                  <w:rPr>
                    <w:sz w:val="28"/>
                    <w:szCs w:val="28"/>
                  </w:rPr>
                  <w:t xml:space="preserve">: </w:t>
                </w:r>
                <w:r w:rsidR="00EB5282">
                  <w:rPr>
                    <w:sz w:val="28"/>
                    <w:szCs w:val="28"/>
                  </w:rPr>
                  <w:t>89168044587</w:t>
                </w:r>
              </w:p>
              <w:p w:rsidR="00696715" w:rsidRPr="0015697B" w:rsidRDefault="00696715" w:rsidP="00C1409A">
                <w:pPr>
                  <w:pStyle w:val="affa"/>
                  <w:spacing w:line="240" w:lineRule="auto"/>
                  <w:ind w:left="-324"/>
                  <w:rPr>
                    <w:color w:val="93B9C2" w:themeColor="background2" w:themeShade="BF"/>
                    <w:sz w:val="28"/>
                    <w:szCs w:val="28"/>
                  </w:rPr>
                </w:pPr>
                <w:r w:rsidRPr="00C1409A">
                  <w:rPr>
                    <w:sz w:val="28"/>
                    <w:szCs w:val="28"/>
                    <w:lang w:val="en-US"/>
                  </w:rPr>
                  <w:t>E</w:t>
                </w:r>
                <w:r w:rsidRPr="0015697B">
                  <w:rPr>
                    <w:sz w:val="28"/>
                    <w:szCs w:val="28"/>
                  </w:rPr>
                  <w:t>-</w:t>
                </w:r>
                <w:r w:rsidRPr="00011D83">
                  <w:rPr>
                    <w:color w:val="93B9C2" w:themeColor="background2" w:themeShade="BF"/>
                    <w:sz w:val="28"/>
                    <w:szCs w:val="28"/>
                    <w:lang w:val="en-US"/>
                  </w:rPr>
                  <w:t>mail</w:t>
                </w:r>
                <w:r w:rsidRPr="0015697B">
                  <w:rPr>
                    <w:color w:val="93B9C2" w:themeColor="background2" w:themeShade="BF"/>
                    <w:sz w:val="28"/>
                    <w:szCs w:val="28"/>
                  </w:rPr>
                  <w:t xml:space="preserve">: </w:t>
                </w:r>
                <w:hyperlink r:id="rId11" w:history="1">
                  <w:r w:rsidR="00EB5282" w:rsidRPr="00011D83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  <w:lang w:val="en-US"/>
                    </w:rPr>
                    <w:t>afanasjeva</w:t>
                  </w:r>
                  <w:r w:rsidR="00EB5282" w:rsidRPr="0015697B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</w:rPr>
                    <w:t>.</w:t>
                  </w:r>
                  <w:r w:rsidR="00EB5282" w:rsidRPr="00011D83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  <w:lang w:val="en-US"/>
                    </w:rPr>
                    <w:t>poly</w:t>
                  </w:r>
                  <w:r w:rsidR="00EB5282" w:rsidRPr="0015697B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</w:rPr>
                    <w:t>@</w:t>
                  </w:r>
                  <w:r w:rsidR="00EB5282" w:rsidRPr="00011D83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  <w:lang w:val="en-US"/>
                    </w:rPr>
                    <w:t>yandex</w:t>
                  </w:r>
                  <w:r w:rsidR="00EB5282" w:rsidRPr="0015697B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</w:rPr>
                    <w:t>.</w:t>
                  </w:r>
                  <w:proofErr w:type="spellStart"/>
                  <w:r w:rsidR="00EB5282" w:rsidRPr="00011D83">
                    <w:rPr>
                      <w:rStyle w:val="af3"/>
                      <w:color w:val="93B9C2" w:themeColor="background2" w:themeShade="BF"/>
                      <w:sz w:val="28"/>
                      <w:szCs w:val="28"/>
                      <w:u w:val="none"/>
                      <w:lang w:val="en-US"/>
                    </w:rPr>
                    <w:t>ru</w:t>
                  </w:r>
                  <w:proofErr w:type="spellEnd"/>
                </w:hyperlink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 w:rsidRPr="00011D83">
                  <w:rPr>
                    <w:color w:val="93B9C2" w:themeColor="background2" w:themeShade="BF"/>
                    <w:sz w:val="28"/>
                    <w:szCs w:val="28"/>
                  </w:rPr>
                  <w:t>Возраст: 18 лет (16.12.1999</w:t>
                </w:r>
                <w:r>
                  <w:rPr>
                    <w:sz w:val="28"/>
                    <w:szCs w:val="28"/>
                  </w:rPr>
                  <w:t>)</w:t>
                </w:r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Гражданство: РФ</w:t>
                </w:r>
              </w:p>
              <w:p w:rsid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Проживание: г. Москва, м. Жулебино</w:t>
                </w:r>
              </w:p>
              <w:p w:rsidR="00EB5282" w:rsidRDefault="00EB5282" w:rsidP="00EB5282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</w:p>
              <w:p w:rsidR="00EB5282" w:rsidRPr="00EB5282" w:rsidRDefault="00EB5282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</w:rPr>
                </w:pPr>
              </w:p>
              <w:p w:rsidR="00696715" w:rsidRPr="00EB5282" w:rsidRDefault="00696715" w:rsidP="00EB5282">
                <w:pPr>
                  <w:pStyle w:val="affa"/>
                  <w:spacing w:line="240" w:lineRule="auto"/>
                  <w:ind w:left="952" w:hanging="668"/>
                  <w:rPr>
                    <w:sz w:val="24"/>
                  </w:rPr>
                </w:pPr>
              </w:p>
            </w:tc>
            <w:tc>
              <w:tcPr>
                <w:tcW w:w="292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96715" w:rsidRDefault="00696715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7A826D18" wp14:editId="78A02195">
                      <wp:extent cx="1270001" cy="1693334"/>
                      <wp:effectExtent l="19050" t="0" r="25400" b="40640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6916" cy="1689220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endPos="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Default="001033AD">
          <w:pPr>
            <w:pStyle w:val="a5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AF5B0D" w:rsidTr="0015697B">
        <w:trPr>
          <w:trHeight w:val="756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5B0D" w:rsidRDefault="00AF5B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D2429" w:rsidRPr="00C04871" w:rsidRDefault="00C04871" w:rsidP="00C04871">
            <w:pPr>
              <w:pStyle w:val="ad"/>
              <w:rPr>
                <w:color w:val="3E5D78" w:themeColor="accent2" w:themeShade="80"/>
              </w:rPr>
            </w:pPr>
            <w:r w:rsidRPr="00C04871">
              <w:rPr>
                <w:color w:val="3E5D78" w:themeColor="accent2" w:themeShade="80"/>
              </w:rPr>
              <w:t>Опыт работы:</w:t>
            </w:r>
          </w:p>
          <w:p w:rsidR="00612E9F" w:rsidRPr="00C95F66" w:rsidRDefault="0015697B" w:rsidP="00CC3947">
            <w:pPr>
              <w:pStyle w:val="a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Без опыта работы.</w:t>
            </w:r>
          </w:p>
          <w:p w:rsidR="00690143" w:rsidRPr="00C04871" w:rsidRDefault="00C04871" w:rsidP="00C04871">
            <w:pPr>
              <w:pStyle w:val="ad"/>
              <w:rPr>
                <w:color w:val="3E5D78" w:themeColor="accent2" w:themeShade="80"/>
              </w:rPr>
            </w:pPr>
            <w:r w:rsidRPr="00C04871">
              <w:rPr>
                <w:color w:val="3E5D78" w:themeColor="accent2" w:themeShade="80"/>
              </w:rPr>
              <w:t>Образование:</w:t>
            </w:r>
          </w:p>
          <w:p w:rsidR="00690143" w:rsidRPr="00C95F66" w:rsidRDefault="00690143" w:rsidP="00690143">
            <w:pPr>
              <w:pStyle w:val="af"/>
              <w:spacing w:after="0"/>
              <w:rPr>
                <w:b w:val="0"/>
                <w:sz w:val="20"/>
              </w:rPr>
            </w:pPr>
            <w:r w:rsidRPr="00C95F66">
              <w:rPr>
                <w:b w:val="0"/>
                <w:sz w:val="20"/>
              </w:rPr>
              <w:t xml:space="preserve"> (</w:t>
            </w:r>
            <w:r w:rsidR="00EB5282" w:rsidRPr="00C95F66">
              <w:rPr>
                <w:b w:val="0"/>
                <w:sz w:val="20"/>
              </w:rPr>
              <w:t>2006 - 2017</w:t>
            </w:r>
            <w:r w:rsidRPr="00C95F66">
              <w:rPr>
                <w:b w:val="0"/>
                <w:sz w:val="20"/>
              </w:rPr>
              <w:t>)</w:t>
            </w:r>
          </w:p>
          <w:p w:rsidR="00690143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>ГБОУ Лицей 1793 «Жулебино</w:t>
            </w:r>
            <w:r w:rsidR="0015697B">
              <w:rPr>
                <w:sz w:val="22"/>
              </w:rPr>
              <w:t>;</w:t>
            </w:r>
          </w:p>
          <w:p w:rsidR="00690143" w:rsidRPr="00C95F66" w:rsidRDefault="00690143" w:rsidP="00690143">
            <w:pPr>
              <w:pStyle w:val="af"/>
              <w:spacing w:before="0" w:after="0"/>
              <w:rPr>
                <w:b w:val="0"/>
                <w:sz w:val="20"/>
              </w:rPr>
            </w:pPr>
            <w:r w:rsidRPr="00C95F66">
              <w:rPr>
                <w:b w:val="0"/>
                <w:sz w:val="20"/>
              </w:rPr>
              <w:t>(</w:t>
            </w:r>
            <w:r w:rsidR="00EB5282" w:rsidRPr="00C95F66">
              <w:rPr>
                <w:b w:val="0"/>
                <w:sz w:val="20"/>
              </w:rPr>
              <w:t>2016</w:t>
            </w:r>
            <w:r w:rsidRPr="00C95F66">
              <w:rPr>
                <w:b w:val="0"/>
                <w:sz w:val="20"/>
              </w:rPr>
              <w:t>)</w:t>
            </w:r>
          </w:p>
          <w:p w:rsidR="00690143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 xml:space="preserve">Учебный Центр «Специалист» при МГТУ им. </w:t>
            </w:r>
            <w:proofErr w:type="spellStart"/>
            <w:r w:rsidRPr="00C95F66">
              <w:rPr>
                <w:sz w:val="22"/>
              </w:rPr>
              <w:t>Н.Э.Баумана</w:t>
            </w:r>
            <w:proofErr w:type="spellEnd"/>
            <w:r w:rsidRPr="00C95F66">
              <w:rPr>
                <w:sz w:val="22"/>
              </w:rPr>
              <w:t>, языки HTML, JAVA, уровень 2</w:t>
            </w:r>
            <w:r w:rsidR="00D25278">
              <w:rPr>
                <w:sz w:val="22"/>
              </w:rPr>
              <w:t>.</w:t>
            </w:r>
          </w:p>
          <w:p w:rsidR="00EB5282" w:rsidRPr="00C04871" w:rsidRDefault="00C04871" w:rsidP="00C04871">
            <w:pPr>
              <w:pStyle w:val="ad"/>
              <w:rPr>
                <w:color w:val="3E5D78" w:themeColor="accent2" w:themeShade="80"/>
              </w:rPr>
            </w:pPr>
            <w:r w:rsidRPr="00C04871">
              <w:rPr>
                <w:color w:val="3E5D78" w:themeColor="accent2" w:themeShade="80"/>
              </w:rPr>
              <w:t>Ключевые навыки:</w:t>
            </w:r>
          </w:p>
          <w:p w:rsidR="00AF5B0D" w:rsidRPr="00C95F66" w:rsidRDefault="00EB5282" w:rsidP="00EB5282">
            <w:pPr>
              <w:pStyle w:val="a"/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ПК – продвинутый уровень;</w:t>
            </w:r>
          </w:p>
          <w:p w:rsidR="00EB5282" w:rsidRPr="00C95F66" w:rsidRDefault="00EB5282" w:rsidP="00EB5282">
            <w:pPr>
              <w:pStyle w:val="a"/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Языки: 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Русский (родной)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Английский  </w:t>
            </w:r>
            <w:proofErr w:type="gramStart"/>
            <w:r w:rsidRPr="00C95F66">
              <w:rPr>
                <w:sz w:val="22"/>
              </w:rPr>
              <w:t xml:space="preserve">( </w:t>
            </w:r>
            <w:proofErr w:type="gramEnd"/>
            <w:r w:rsidRPr="00C95F66">
              <w:rPr>
                <w:sz w:val="22"/>
              </w:rPr>
              <w:t xml:space="preserve">уровень </w:t>
            </w:r>
            <w:r w:rsidRPr="00C95F66">
              <w:rPr>
                <w:sz w:val="22"/>
                <w:lang w:val="en-US"/>
              </w:rPr>
              <w:t>B2)</w:t>
            </w:r>
          </w:p>
          <w:p w:rsidR="00EB5282" w:rsidRPr="00C95F66" w:rsidRDefault="00EB5282" w:rsidP="00EB5282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 xml:space="preserve">Немецкий (уровень </w:t>
            </w:r>
            <w:r w:rsidRPr="00C95F66">
              <w:rPr>
                <w:sz w:val="22"/>
                <w:lang w:val="en-US"/>
              </w:rPr>
              <w:t>A2)</w:t>
            </w:r>
          </w:p>
          <w:p w:rsidR="00EB5282" w:rsidRPr="00C95F66" w:rsidRDefault="00EB5282" w:rsidP="00EB5282">
            <w:pPr>
              <w:pStyle w:val="a"/>
              <w:rPr>
                <w:sz w:val="22"/>
              </w:rPr>
            </w:pPr>
            <w:r w:rsidRPr="00C95F66">
              <w:rPr>
                <w:sz w:val="22"/>
              </w:rPr>
              <w:t>Стрессоустойчивость;</w:t>
            </w:r>
          </w:p>
          <w:p w:rsidR="00EB5282" w:rsidRPr="00C95F66" w:rsidRDefault="00EB5282" w:rsidP="00EB5282">
            <w:pPr>
              <w:pStyle w:val="a"/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Креативное мышление;</w:t>
            </w:r>
          </w:p>
          <w:p w:rsidR="00EB5282" w:rsidRPr="00C95F66" w:rsidRDefault="00EB5282" w:rsidP="00EB5282">
            <w:pPr>
              <w:pStyle w:val="a"/>
              <w:spacing w:after="0" w:line="240" w:lineRule="auto"/>
              <w:rPr>
                <w:sz w:val="22"/>
              </w:rPr>
            </w:pPr>
            <w:r w:rsidRPr="00C95F66">
              <w:rPr>
                <w:sz w:val="22"/>
              </w:rPr>
              <w:t>Умение работать в команде;</w:t>
            </w:r>
          </w:p>
          <w:p w:rsidR="00C04871" w:rsidRDefault="00EB5282" w:rsidP="00C04871">
            <w:pPr>
              <w:pStyle w:val="a"/>
              <w:spacing w:after="0" w:line="240" w:lineRule="auto"/>
              <w:rPr>
                <w:sz w:val="22"/>
                <w:szCs w:val="22"/>
              </w:rPr>
            </w:pPr>
            <w:r w:rsidRPr="0015697B">
              <w:rPr>
                <w:sz w:val="22"/>
                <w:szCs w:val="22"/>
              </w:rPr>
              <w:t>Нацеленность на результат;</w:t>
            </w:r>
          </w:p>
          <w:p w:rsidR="00C04871" w:rsidRPr="0015697B" w:rsidRDefault="00C04871" w:rsidP="00C04871">
            <w:pPr>
              <w:pStyle w:val="a"/>
              <w:spacing w:after="0" w:line="240" w:lineRule="auto"/>
              <w:rPr>
                <w:sz w:val="22"/>
                <w:szCs w:val="22"/>
              </w:rPr>
            </w:pPr>
            <w:r w:rsidRPr="0015697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Умение работать в команде.</w:t>
            </w:r>
          </w:p>
          <w:p w:rsidR="00EB5282" w:rsidRDefault="00EB5282" w:rsidP="00C04871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sz w:val="22"/>
                <w:szCs w:val="22"/>
              </w:rPr>
            </w:pPr>
          </w:p>
          <w:p w:rsidR="00C04871" w:rsidRPr="00C04871" w:rsidRDefault="00C04871" w:rsidP="00C04871">
            <w:pPr>
              <w:pStyle w:val="ad"/>
              <w:rPr>
                <w:color w:val="3E5D78" w:themeColor="accent2" w:themeShade="80"/>
              </w:rPr>
            </w:pPr>
            <w:r w:rsidRPr="00C04871">
              <w:rPr>
                <w:color w:val="3E5D78" w:themeColor="accent2" w:themeShade="80"/>
              </w:rPr>
              <w:t>Личные качества:</w:t>
            </w:r>
          </w:p>
          <w:p w:rsidR="00EB5282" w:rsidRPr="0015697B" w:rsidRDefault="00EB5282" w:rsidP="0015697B">
            <w:pPr>
              <w:pStyle w:val="a"/>
              <w:rPr>
                <w:sz w:val="22"/>
                <w:szCs w:val="22"/>
              </w:rPr>
            </w:pPr>
            <w:r w:rsidRPr="0015697B">
              <w:rPr>
                <w:sz w:val="22"/>
                <w:szCs w:val="22"/>
              </w:rPr>
              <w:t>Коммуникабельность;</w:t>
            </w:r>
          </w:p>
          <w:p w:rsidR="00EB5282" w:rsidRPr="0015697B" w:rsidRDefault="00EB5282" w:rsidP="00EB5282">
            <w:pPr>
              <w:pStyle w:val="a"/>
              <w:spacing w:after="0" w:line="240" w:lineRule="auto"/>
              <w:rPr>
                <w:sz w:val="22"/>
                <w:szCs w:val="22"/>
              </w:rPr>
            </w:pPr>
            <w:r w:rsidRPr="0015697B">
              <w:rPr>
                <w:sz w:val="22"/>
                <w:szCs w:val="22"/>
              </w:rPr>
              <w:t>Активность;</w:t>
            </w:r>
          </w:p>
          <w:p w:rsidR="00AF5B0D" w:rsidRPr="00C95F66" w:rsidRDefault="00C95F66" w:rsidP="00C95F66">
            <w:pPr>
              <w:pStyle w:val="a"/>
              <w:spacing w:after="0" w:line="240" w:lineRule="auto"/>
            </w:pPr>
            <w:r>
              <w:rPr>
                <w:sz w:val="22"/>
              </w:rPr>
              <w:t>Желание и стремление рабо</w:t>
            </w:r>
            <w:r w:rsidR="00573A37">
              <w:rPr>
                <w:sz w:val="22"/>
              </w:rPr>
              <w:t>тать.</w:t>
            </w:r>
          </w:p>
        </w:tc>
      </w:tr>
    </w:tbl>
    <w:p w:rsidR="00AF5B0D" w:rsidRPr="00573A37" w:rsidRDefault="00AF5B0D" w:rsidP="00EB5282"/>
    <w:sectPr w:rsidR="00AF5B0D" w:rsidRPr="00573A37" w:rsidSect="00546089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3AD" w:rsidRDefault="001033AD">
      <w:pPr>
        <w:spacing w:after="0" w:line="240" w:lineRule="auto"/>
      </w:pPr>
      <w:r>
        <w:separator/>
      </w:r>
    </w:p>
  </w:endnote>
  <w:endnote w:type="continuationSeparator" w:id="0">
    <w:p w:rsidR="001033AD" w:rsidRDefault="0010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C04871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52BA4B0D5B614480B0383CAA2A36632F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546089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0C01278D9BDA4420A12ADC0BF5835DA9"/>
        </w:placeholder>
        <w:temporary/>
        <w:showingPlcHdr/>
        <w:text/>
      </w:sdtPr>
      <w:sdtEndPr/>
      <w:sdtContent>
        <w:r w:rsidR="00862B5B" w:rsidRPr="00C1409A">
          <w:rPr>
            <w:sz w:val="28"/>
            <w:szCs w:val="28"/>
          </w:rPr>
          <w:t>[</w:t>
        </w:r>
        <w:r w:rsidR="00862B5B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862B5B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3AD" w:rsidRDefault="001033AD">
      <w:pPr>
        <w:spacing w:after="0" w:line="240" w:lineRule="auto"/>
      </w:pPr>
      <w:r>
        <w:separator/>
      </w:r>
    </w:p>
  </w:footnote>
  <w:footnote w:type="continuationSeparator" w:id="0">
    <w:p w:rsidR="001033AD" w:rsidRDefault="00103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>
          <w:docPart w:val="FA6A817B284E408EA99EA5CDBE889C4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B5282">
          <w:t>Афанасьева Полина Андреевна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FA6A817B284E408EA99EA5CDBE889C4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B5282">
          <w:t>Афанасьева Полина Андреевна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A49513B"/>
    <w:multiLevelType w:val="hybridMultilevel"/>
    <w:tmpl w:val="FEDA7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82"/>
    <w:rsid w:val="00011D83"/>
    <w:rsid w:val="001033AD"/>
    <w:rsid w:val="0015697B"/>
    <w:rsid w:val="00175F91"/>
    <w:rsid w:val="001B0863"/>
    <w:rsid w:val="0025106F"/>
    <w:rsid w:val="004460BB"/>
    <w:rsid w:val="004E61CC"/>
    <w:rsid w:val="00546089"/>
    <w:rsid w:val="00573A37"/>
    <w:rsid w:val="005A70ED"/>
    <w:rsid w:val="00612E9F"/>
    <w:rsid w:val="006143BE"/>
    <w:rsid w:val="00643A04"/>
    <w:rsid w:val="00690143"/>
    <w:rsid w:val="00696715"/>
    <w:rsid w:val="006B1BD7"/>
    <w:rsid w:val="00734E47"/>
    <w:rsid w:val="00756B2A"/>
    <w:rsid w:val="007B7D44"/>
    <w:rsid w:val="007C72AC"/>
    <w:rsid w:val="00862B5B"/>
    <w:rsid w:val="008B1BC0"/>
    <w:rsid w:val="00951B2F"/>
    <w:rsid w:val="009C2EEF"/>
    <w:rsid w:val="00A72AC7"/>
    <w:rsid w:val="00AC35F6"/>
    <w:rsid w:val="00AF5B0D"/>
    <w:rsid w:val="00B04D33"/>
    <w:rsid w:val="00B63D80"/>
    <w:rsid w:val="00BD07BA"/>
    <w:rsid w:val="00BD2429"/>
    <w:rsid w:val="00C04871"/>
    <w:rsid w:val="00C1409A"/>
    <w:rsid w:val="00C95F66"/>
    <w:rsid w:val="00CC3947"/>
    <w:rsid w:val="00CC51AB"/>
    <w:rsid w:val="00D25278"/>
    <w:rsid w:val="00DC12AA"/>
    <w:rsid w:val="00E03BE9"/>
    <w:rsid w:val="00EA1562"/>
    <w:rsid w:val="00E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afanasjeva.poly@yandex.r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72;&#1085;&#1076;&#1088;&#1077;&#1081;\AppData\Roaming\Microsoft\&#1064;&#1072;&#1073;&#1083;&#1086;&#1085;&#1099;\TP102320439_templat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91F1C32FD94608A3AA08970CC9C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4FADC-F8A5-4FAC-8A99-40362B4F0966}"/>
      </w:docPartPr>
      <w:docPartBody>
        <w:p w:rsidR="00865032" w:rsidRDefault="00741885">
          <w:pPr>
            <w:pStyle w:val="2391F1C32FD94608A3AA08970CC9CBF7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8B4FCC0D2062453CA769B60D18630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64FCE-D758-4AB5-A78D-57B544970EAE}"/>
      </w:docPartPr>
      <w:docPartBody>
        <w:p w:rsidR="00865032" w:rsidRDefault="00741885">
          <w:pPr>
            <w:pStyle w:val="8B4FCC0D2062453CA769B60D186306C7"/>
          </w:pPr>
          <w:r>
            <w:t>[Введите свое имя]</w:t>
          </w:r>
        </w:p>
      </w:docPartBody>
    </w:docPart>
    <w:docPart>
      <w:docPartPr>
        <w:name w:val="52BA4B0D5B614480B0383CAA2A366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EADB72-95D4-4CFD-8924-73411361C97C}"/>
      </w:docPartPr>
      <w:docPartBody>
        <w:p w:rsidR="00865032" w:rsidRDefault="00741885">
          <w:pPr>
            <w:pStyle w:val="52BA4B0D5B614480B0383CAA2A36632F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0C01278D9BDA4420A12ADC0BF5835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B6C22-AB21-42CB-AB4C-0B5319429748}"/>
      </w:docPartPr>
      <w:docPartBody>
        <w:p w:rsidR="00865032" w:rsidRDefault="00741885">
          <w:pPr>
            <w:pStyle w:val="0C01278D9BDA4420A12ADC0BF5835DA9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FA6A817B284E408EA99EA5CDBE889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E10D4-683D-4F8A-A7BF-4FDD8E7229C0}"/>
      </w:docPartPr>
      <w:docPartBody>
        <w:p w:rsidR="007C07BF" w:rsidRDefault="00741885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865032" w:rsidRDefault="00741885">
          <w:pPr>
            <w:pStyle w:val="FA6A817B284E408EA99EA5CDBE889C46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A0"/>
    <w:rsid w:val="00741885"/>
    <w:rsid w:val="00865032"/>
    <w:rsid w:val="00B52FC7"/>
    <w:rsid w:val="00D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2391F1C32FD94608A3AA08970CC9CBF7">
    <w:name w:val="2391F1C32FD94608A3AA08970CC9CBF7"/>
  </w:style>
  <w:style w:type="paragraph" w:customStyle="1" w:styleId="8B4FCC0D2062453CA769B60D186306C7">
    <w:name w:val="8B4FCC0D2062453CA769B60D186306C7"/>
  </w:style>
  <w:style w:type="paragraph" w:customStyle="1" w:styleId="6FCC7EF733F247CC85AD6B72B54AFF3C">
    <w:name w:val="6FCC7EF733F247CC85AD6B72B54AFF3C"/>
  </w:style>
  <w:style w:type="paragraph" w:customStyle="1" w:styleId="99A3D0F78DB648FBA74837B84FFC0DB0">
    <w:name w:val="99A3D0F78DB648FBA74837B84FFC0DB0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F27F815B40A4C26981BF03A25139D1E">
    <w:name w:val="2F27F815B40A4C26981BF03A25139D1E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81E8436CA8534C2EBEF5C65AB01B2B2C">
    <w:name w:val="81E8436CA8534C2EBEF5C65AB01B2B2C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4C0EBE7EBCBD4560AACB6D4C8B7569B6">
    <w:name w:val="4C0EBE7EBCBD4560AACB6D4C8B7569B6"/>
  </w:style>
  <w:style w:type="paragraph" w:customStyle="1" w:styleId="52BA4B0D5B614480B0383CAA2A36632F">
    <w:name w:val="52BA4B0D5B614480B0383CAA2A36632F"/>
  </w:style>
  <w:style w:type="paragraph" w:customStyle="1" w:styleId="0C01278D9BDA4420A12ADC0BF5835DA9">
    <w:name w:val="0C01278D9BDA4420A12ADC0BF5835DA9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FA6A817B284E408EA99EA5CDBE889C46">
    <w:name w:val="FA6A817B284E408EA99EA5CDBE889C46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8008C81E074D8D9826619C91A61D9C">
    <w:name w:val="C78008C81E074D8D9826619C91A61D9C"/>
  </w:style>
  <w:style w:type="paragraph" w:customStyle="1" w:styleId="21C869A471D7469EAFF855E04D37C99F">
    <w:name w:val="21C869A471D7469EAFF855E04D37C99F"/>
  </w:style>
  <w:style w:type="paragraph" w:customStyle="1" w:styleId="FE5C7330058E4367B9ED8806CE0E7B60">
    <w:name w:val="FE5C7330058E4367B9ED8806CE0E7B60"/>
  </w:style>
  <w:style w:type="paragraph" w:customStyle="1" w:styleId="981ECE27FC3F40098B91AAB154E8522F">
    <w:name w:val="981ECE27FC3F40098B91AAB154E8522F"/>
  </w:style>
  <w:style w:type="paragraph" w:customStyle="1" w:styleId="6F436ECE92B84A7B9B788A7277586E98">
    <w:name w:val="6F436ECE92B84A7B9B788A7277586E98"/>
  </w:style>
  <w:style w:type="paragraph" w:customStyle="1" w:styleId="C42FE50E2D5345D8B401957ADE3163E7">
    <w:name w:val="C42FE50E2D5345D8B401957ADE3163E7"/>
  </w:style>
  <w:style w:type="paragraph" w:customStyle="1" w:styleId="430544A34FD4453AA6CABC499B5EA5E9">
    <w:name w:val="430544A34FD4453AA6CABC499B5EA5E9"/>
  </w:style>
  <w:style w:type="paragraph" w:customStyle="1" w:styleId="C3AA268D32E944BA93442E219D6694F9">
    <w:name w:val="C3AA268D32E944BA93442E219D6694F9"/>
  </w:style>
  <w:style w:type="paragraph" w:customStyle="1" w:styleId="A6D2FDFE1BEC403BB09AA62849310308">
    <w:name w:val="A6D2FDFE1BEC403BB09AA62849310308"/>
  </w:style>
  <w:style w:type="paragraph" w:customStyle="1" w:styleId="2B9052DA9C774FB685013522AE52B69A">
    <w:name w:val="2B9052DA9C774FB685013522AE52B69A"/>
  </w:style>
  <w:style w:type="paragraph" w:customStyle="1" w:styleId="50DD0C534AFA4EC6B9404976B6D96787">
    <w:name w:val="50DD0C534AFA4EC6B9404976B6D96787"/>
  </w:style>
  <w:style w:type="paragraph" w:customStyle="1" w:styleId="0D6CDC44A3FB4A12A8446D991DD4C5F4">
    <w:name w:val="0D6CDC44A3FB4A12A8446D991DD4C5F4"/>
  </w:style>
  <w:style w:type="paragraph" w:customStyle="1" w:styleId="7685D02201F34F6C91527EE392186842">
    <w:name w:val="7685D02201F34F6C91527EE392186842"/>
  </w:style>
  <w:style w:type="paragraph" w:customStyle="1" w:styleId="1F8EEA540B42424887CF54C453AB1DFD">
    <w:name w:val="1F8EEA540B42424887CF54C453AB1DFD"/>
  </w:style>
  <w:style w:type="paragraph" w:customStyle="1" w:styleId="A705D4E554224E40B492A050D3D802C6">
    <w:name w:val="A705D4E554224E40B492A050D3D802C6"/>
  </w:style>
  <w:style w:type="paragraph" w:customStyle="1" w:styleId="7ED2468DFC634C8CA7521FBAB7D54FD6">
    <w:name w:val="7ED2468DFC634C8CA7521FBAB7D54FD6"/>
  </w:style>
  <w:style w:type="paragraph" w:customStyle="1" w:styleId="B55F9F930E3445C6AECD41E269DC4742">
    <w:name w:val="B55F9F930E3445C6AECD41E269DC4742"/>
  </w:style>
  <w:style w:type="paragraph" w:customStyle="1" w:styleId="C5F0888A8BA84842A63BE4F9D79F02D5">
    <w:name w:val="C5F0888A8BA84842A63BE4F9D79F02D5"/>
  </w:style>
  <w:style w:type="paragraph" w:customStyle="1" w:styleId="8FDB9E56F7A04625B93EAF0E6D1B817E">
    <w:name w:val="8FDB9E56F7A04625B93EAF0E6D1B817E"/>
  </w:style>
  <w:style w:type="paragraph" w:customStyle="1" w:styleId="A77A7EB0CCF249869E5933F2F9077B8A">
    <w:name w:val="A77A7EB0CCF249869E5933F2F9077B8A"/>
    <w:rsid w:val="00D937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2391F1C32FD94608A3AA08970CC9CBF7">
    <w:name w:val="2391F1C32FD94608A3AA08970CC9CBF7"/>
  </w:style>
  <w:style w:type="paragraph" w:customStyle="1" w:styleId="8B4FCC0D2062453CA769B60D186306C7">
    <w:name w:val="8B4FCC0D2062453CA769B60D186306C7"/>
  </w:style>
  <w:style w:type="paragraph" w:customStyle="1" w:styleId="6FCC7EF733F247CC85AD6B72B54AFF3C">
    <w:name w:val="6FCC7EF733F247CC85AD6B72B54AFF3C"/>
  </w:style>
  <w:style w:type="paragraph" w:customStyle="1" w:styleId="99A3D0F78DB648FBA74837B84FFC0DB0">
    <w:name w:val="99A3D0F78DB648FBA74837B84FFC0DB0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F27F815B40A4C26981BF03A25139D1E">
    <w:name w:val="2F27F815B40A4C26981BF03A25139D1E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81E8436CA8534C2EBEF5C65AB01B2B2C">
    <w:name w:val="81E8436CA8534C2EBEF5C65AB01B2B2C"/>
  </w:style>
  <w:style w:type="paragraph" w:customStyle="1" w:styleId="a8">
    <w:name w:val="Дата подраздела"/>
    <w:basedOn w:val="a0"/>
    <w:link w:val="a9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4C0EBE7EBCBD4560AACB6D4C8B7569B6">
    <w:name w:val="4C0EBE7EBCBD4560AACB6D4C8B7569B6"/>
  </w:style>
  <w:style w:type="paragraph" w:customStyle="1" w:styleId="52BA4B0D5B614480B0383CAA2A36632F">
    <w:name w:val="52BA4B0D5B614480B0383CAA2A36632F"/>
  </w:style>
  <w:style w:type="paragraph" w:customStyle="1" w:styleId="0C01278D9BDA4420A12ADC0BF5835DA9">
    <w:name w:val="0C01278D9BDA4420A12ADC0BF5835DA9"/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FA6A817B284E408EA99EA5CDBE889C46">
    <w:name w:val="FA6A817B284E408EA99EA5CDBE889C46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8008C81E074D8D9826619C91A61D9C">
    <w:name w:val="C78008C81E074D8D9826619C91A61D9C"/>
  </w:style>
  <w:style w:type="paragraph" w:customStyle="1" w:styleId="21C869A471D7469EAFF855E04D37C99F">
    <w:name w:val="21C869A471D7469EAFF855E04D37C99F"/>
  </w:style>
  <w:style w:type="paragraph" w:customStyle="1" w:styleId="FE5C7330058E4367B9ED8806CE0E7B60">
    <w:name w:val="FE5C7330058E4367B9ED8806CE0E7B60"/>
  </w:style>
  <w:style w:type="paragraph" w:customStyle="1" w:styleId="981ECE27FC3F40098B91AAB154E8522F">
    <w:name w:val="981ECE27FC3F40098B91AAB154E8522F"/>
  </w:style>
  <w:style w:type="paragraph" w:customStyle="1" w:styleId="6F436ECE92B84A7B9B788A7277586E98">
    <w:name w:val="6F436ECE92B84A7B9B788A7277586E98"/>
  </w:style>
  <w:style w:type="paragraph" w:customStyle="1" w:styleId="C42FE50E2D5345D8B401957ADE3163E7">
    <w:name w:val="C42FE50E2D5345D8B401957ADE3163E7"/>
  </w:style>
  <w:style w:type="paragraph" w:customStyle="1" w:styleId="430544A34FD4453AA6CABC499B5EA5E9">
    <w:name w:val="430544A34FD4453AA6CABC499B5EA5E9"/>
  </w:style>
  <w:style w:type="paragraph" w:customStyle="1" w:styleId="C3AA268D32E944BA93442E219D6694F9">
    <w:name w:val="C3AA268D32E944BA93442E219D6694F9"/>
  </w:style>
  <w:style w:type="paragraph" w:customStyle="1" w:styleId="A6D2FDFE1BEC403BB09AA62849310308">
    <w:name w:val="A6D2FDFE1BEC403BB09AA62849310308"/>
  </w:style>
  <w:style w:type="paragraph" w:customStyle="1" w:styleId="2B9052DA9C774FB685013522AE52B69A">
    <w:name w:val="2B9052DA9C774FB685013522AE52B69A"/>
  </w:style>
  <w:style w:type="paragraph" w:customStyle="1" w:styleId="50DD0C534AFA4EC6B9404976B6D96787">
    <w:name w:val="50DD0C534AFA4EC6B9404976B6D96787"/>
  </w:style>
  <w:style w:type="paragraph" w:customStyle="1" w:styleId="0D6CDC44A3FB4A12A8446D991DD4C5F4">
    <w:name w:val="0D6CDC44A3FB4A12A8446D991DD4C5F4"/>
  </w:style>
  <w:style w:type="paragraph" w:customStyle="1" w:styleId="7685D02201F34F6C91527EE392186842">
    <w:name w:val="7685D02201F34F6C91527EE392186842"/>
  </w:style>
  <w:style w:type="paragraph" w:customStyle="1" w:styleId="1F8EEA540B42424887CF54C453AB1DFD">
    <w:name w:val="1F8EEA540B42424887CF54C453AB1DFD"/>
  </w:style>
  <w:style w:type="paragraph" w:customStyle="1" w:styleId="A705D4E554224E40B492A050D3D802C6">
    <w:name w:val="A705D4E554224E40B492A050D3D802C6"/>
  </w:style>
  <w:style w:type="paragraph" w:customStyle="1" w:styleId="7ED2468DFC634C8CA7521FBAB7D54FD6">
    <w:name w:val="7ED2468DFC634C8CA7521FBAB7D54FD6"/>
  </w:style>
  <w:style w:type="paragraph" w:customStyle="1" w:styleId="B55F9F930E3445C6AECD41E269DC4742">
    <w:name w:val="B55F9F930E3445C6AECD41E269DC4742"/>
  </w:style>
  <w:style w:type="paragraph" w:customStyle="1" w:styleId="C5F0888A8BA84842A63BE4F9D79F02D5">
    <w:name w:val="C5F0888A8BA84842A63BE4F9D79F02D5"/>
  </w:style>
  <w:style w:type="paragraph" w:customStyle="1" w:styleId="8FDB9E56F7A04625B93EAF0E6D1B817E">
    <w:name w:val="8FDB9E56F7A04625B93EAF0E6D1B817E"/>
  </w:style>
  <w:style w:type="paragraph" w:customStyle="1" w:styleId="A77A7EB0CCF249869E5933F2F9077B8A">
    <w:name w:val="A77A7EB0CCF249869E5933F2F9077B8A"/>
    <w:rsid w:val="00D93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F23E95-7060-4486-896A-1C16B550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TP102320439_template(2).dotx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Афанасьева Полина Андреевна</dc:creator>
  <cp:lastModifiedBy>андрей</cp:lastModifiedBy>
  <cp:revision>2</cp:revision>
  <cp:lastPrinted>2018-02-01T19:51:00Z</cp:lastPrinted>
  <dcterms:created xsi:type="dcterms:W3CDTF">2018-02-01T20:14:00Z</dcterms:created>
  <dcterms:modified xsi:type="dcterms:W3CDTF">2018-02-01T20:14:00Z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